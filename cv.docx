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10525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525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Alibaba Abdulbasit Olamide | 08163964660 | abdulbasitalibaba@gmail.com</w:t>
      </w:r>
    </w:p>
    <w:p>
      <w:pPr>
        <w:pStyle w:val="Heading1"/>
      </w:pPr>
      <w:r>
        <w:t>About me</w:t>
      </w:r>
    </w:p>
    <w:p>
      <w:r>
        <w:t>I'm a data analyst from nigeria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FMBN </w:t>
      </w:r>
      <w:r>
        <w:t>jan 2024 - oct 2024</w:t>
        <w:br/>
      </w:r>
      <w:r>
        <w:t>Superb</w:t>
      </w:r>
    </w:p>
    <w:p>
      <w:r>
        <w:rPr>
          <w:b/>
        </w:rPr>
        <w:t xml:space="preserve">e tech csl </w:t>
      </w:r>
      <w:r>
        <w:t>sept 2024 - present</w:t>
        <w:br/>
      </w:r>
      <w:r>
        <w:t>fantabulous</w:t>
      </w:r>
    </w:p>
    <w:p>
      <w:pPr>
        <w:pStyle w:val="Heading1"/>
      </w:pPr>
      <w:r>
        <w:t>skills</w:t>
      </w:r>
    </w:p>
    <w:p>
      <w:pPr>
        <w:pStyle w:val="ListBullet"/>
      </w:pPr>
      <w:r>
        <w:t>excel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